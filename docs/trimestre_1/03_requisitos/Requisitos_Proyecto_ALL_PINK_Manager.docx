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BDBE1" w14:textId="77777777" w:rsidR="00F55154" w:rsidRPr="00F55154" w:rsidRDefault="00F55154" w:rsidP="00F55154">
      <w:pPr>
        <w:rPr>
          <w:b/>
          <w:bCs/>
          <w:lang w:val="es-MX"/>
        </w:rPr>
      </w:pPr>
      <w:r w:rsidRPr="00F55154">
        <w:rPr>
          <w:b/>
          <w:bCs/>
          <w:lang w:val="es-MX"/>
        </w:rPr>
        <w:t>Requisitos Básicos del Proyecto - ALL PINK Manager</w:t>
      </w:r>
    </w:p>
    <w:p w14:paraId="2F2F2D04" w14:textId="77777777" w:rsidR="00F55154" w:rsidRPr="00F55154" w:rsidRDefault="00F55154" w:rsidP="00F55154">
      <w:pPr>
        <w:rPr>
          <w:b/>
          <w:bCs/>
          <w:lang w:val="es-MX"/>
        </w:rPr>
      </w:pPr>
      <w:r w:rsidRPr="00F55154">
        <w:rPr>
          <w:b/>
          <w:bCs/>
          <w:lang w:val="es-MX"/>
        </w:rPr>
        <w:t>Requisitos Funcionales:</w:t>
      </w:r>
    </w:p>
    <w:p w14:paraId="3FDEC9F8" w14:textId="77777777" w:rsidR="00F55154" w:rsidRPr="00F55154" w:rsidRDefault="00F55154" w:rsidP="00F55154">
      <w:pPr>
        <w:numPr>
          <w:ilvl w:val="0"/>
          <w:numId w:val="10"/>
        </w:numPr>
        <w:rPr>
          <w:lang w:val="es-MX"/>
        </w:rPr>
      </w:pPr>
      <w:r w:rsidRPr="00F55154">
        <w:rPr>
          <w:lang w:val="es-MX"/>
        </w:rPr>
        <w:t>Gestión de inventarios en tiempo real.</w:t>
      </w:r>
    </w:p>
    <w:p w14:paraId="60F70EED" w14:textId="77777777" w:rsidR="00F55154" w:rsidRPr="00F55154" w:rsidRDefault="00F55154" w:rsidP="00F55154">
      <w:pPr>
        <w:numPr>
          <w:ilvl w:val="0"/>
          <w:numId w:val="10"/>
        </w:numPr>
        <w:rPr>
          <w:lang w:val="es-MX"/>
        </w:rPr>
      </w:pPr>
      <w:r w:rsidRPr="00F55154">
        <w:rPr>
          <w:lang w:val="es-MX"/>
        </w:rPr>
        <w:t>Creación y gestión de campañas de marketing digital.</w:t>
      </w:r>
    </w:p>
    <w:p w14:paraId="01048027" w14:textId="77777777" w:rsidR="00F55154" w:rsidRPr="00F55154" w:rsidRDefault="00F55154" w:rsidP="00F55154">
      <w:pPr>
        <w:numPr>
          <w:ilvl w:val="0"/>
          <w:numId w:val="10"/>
        </w:numPr>
        <w:rPr>
          <w:lang w:val="es-MX"/>
        </w:rPr>
      </w:pPr>
      <w:r w:rsidRPr="00F55154">
        <w:rPr>
          <w:lang w:val="es-MX"/>
        </w:rPr>
        <w:t>Generación de reportes gráficos e impresos.</w:t>
      </w:r>
    </w:p>
    <w:p w14:paraId="24B51AC8" w14:textId="77777777" w:rsidR="00F55154" w:rsidRPr="00F55154" w:rsidRDefault="00F55154" w:rsidP="00F55154">
      <w:pPr>
        <w:numPr>
          <w:ilvl w:val="0"/>
          <w:numId w:val="10"/>
        </w:numPr>
        <w:rPr>
          <w:lang w:val="es-MX"/>
        </w:rPr>
      </w:pPr>
      <w:r w:rsidRPr="00F55154">
        <w:rPr>
          <w:lang w:val="es-MX"/>
        </w:rPr>
        <w:t>Acceso y modificación de información de inventario por los empleados.</w:t>
      </w:r>
    </w:p>
    <w:p w14:paraId="52D1307D" w14:textId="77777777" w:rsidR="00F55154" w:rsidRPr="00F55154" w:rsidRDefault="00F55154" w:rsidP="00F55154">
      <w:pPr>
        <w:numPr>
          <w:ilvl w:val="0"/>
          <w:numId w:val="10"/>
        </w:numPr>
        <w:rPr>
          <w:lang w:val="es-MX"/>
        </w:rPr>
      </w:pPr>
      <w:r w:rsidRPr="00F55154">
        <w:rPr>
          <w:lang w:val="es-MX"/>
        </w:rPr>
        <w:t>Realización de pruebas A/B en campañas de marketing.</w:t>
      </w:r>
    </w:p>
    <w:p w14:paraId="3E3E1BD7" w14:textId="77777777" w:rsidR="00F55154" w:rsidRPr="00F55154" w:rsidRDefault="00F55154" w:rsidP="00F55154">
      <w:pPr>
        <w:rPr>
          <w:b/>
          <w:bCs/>
          <w:lang w:val="es-MX"/>
        </w:rPr>
      </w:pPr>
      <w:r w:rsidRPr="00F55154">
        <w:rPr>
          <w:b/>
          <w:bCs/>
          <w:lang w:val="es-MX"/>
        </w:rPr>
        <w:t>Requisitos No Funcionales:</w:t>
      </w:r>
    </w:p>
    <w:p w14:paraId="6FBEE2F7" w14:textId="77777777" w:rsidR="00F55154" w:rsidRPr="00F55154" w:rsidRDefault="00F55154" w:rsidP="00F55154">
      <w:pPr>
        <w:numPr>
          <w:ilvl w:val="0"/>
          <w:numId w:val="11"/>
        </w:numPr>
        <w:rPr>
          <w:lang w:val="es-MX"/>
        </w:rPr>
      </w:pPr>
      <w:r w:rsidRPr="00F55154">
        <w:rPr>
          <w:lang w:val="es-MX"/>
        </w:rPr>
        <w:t>Interfaz amigable y responsiva.</w:t>
      </w:r>
    </w:p>
    <w:p w14:paraId="09161219" w14:textId="77777777" w:rsidR="00F55154" w:rsidRPr="00F55154" w:rsidRDefault="00F55154" w:rsidP="00F55154">
      <w:pPr>
        <w:numPr>
          <w:ilvl w:val="0"/>
          <w:numId w:val="11"/>
        </w:numPr>
        <w:rPr>
          <w:lang w:val="es-MX"/>
        </w:rPr>
      </w:pPr>
      <w:r w:rsidRPr="00F55154">
        <w:rPr>
          <w:lang w:val="es-MX"/>
        </w:rPr>
        <w:t>Seguridad de datos con autenticación y cifrado.</w:t>
      </w:r>
    </w:p>
    <w:p w14:paraId="2EC10001" w14:textId="77777777" w:rsidR="00F55154" w:rsidRPr="00F55154" w:rsidRDefault="00F55154" w:rsidP="00F55154">
      <w:pPr>
        <w:numPr>
          <w:ilvl w:val="0"/>
          <w:numId w:val="11"/>
        </w:numPr>
        <w:rPr>
          <w:lang w:val="es-MX"/>
        </w:rPr>
      </w:pPr>
      <w:r w:rsidRPr="00F55154">
        <w:rPr>
          <w:lang w:val="es-MX"/>
        </w:rPr>
        <w:t>Soporte para alto tráfico sin perder rendimiento.</w:t>
      </w:r>
    </w:p>
    <w:p w14:paraId="3D2A05AC" w14:textId="77777777" w:rsidR="00F55154" w:rsidRPr="00F55154" w:rsidRDefault="00F55154" w:rsidP="00F55154">
      <w:pPr>
        <w:numPr>
          <w:ilvl w:val="0"/>
          <w:numId w:val="11"/>
        </w:numPr>
        <w:rPr>
          <w:lang w:val="es-MX"/>
        </w:rPr>
      </w:pPr>
      <w:r w:rsidRPr="00F55154">
        <w:rPr>
          <w:lang w:val="es-MX"/>
        </w:rPr>
        <w:t>Sistema de copias de seguridad automáticas.</w:t>
      </w:r>
    </w:p>
    <w:p w14:paraId="10287320" w14:textId="77777777" w:rsidR="00F55154" w:rsidRPr="00F55154" w:rsidRDefault="00F55154" w:rsidP="00F55154">
      <w:pPr>
        <w:numPr>
          <w:ilvl w:val="0"/>
          <w:numId w:val="11"/>
        </w:numPr>
        <w:rPr>
          <w:lang w:val="es-MX"/>
        </w:rPr>
      </w:pPr>
      <w:r w:rsidRPr="00F55154">
        <w:rPr>
          <w:lang w:val="es-MX"/>
        </w:rPr>
        <w:t>Escalabilidad para futuras expansiones.</w:t>
      </w:r>
    </w:p>
    <w:p w14:paraId="22D6D4D9" w14:textId="77777777" w:rsidR="00D31BC6" w:rsidRPr="00F55154" w:rsidRDefault="00D31BC6">
      <w:pPr>
        <w:rPr>
          <w:lang w:val="es-MX"/>
        </w:rPr>
      </w:pPr>
    </w:p>
    <w:sectPr w:rsidR="00D31BC6" w:rsidRPr="00F551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006DA6"/>
    <w:multiLevelType w:val="multilevel"/>
    <w:tmpl w:val="6DB8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996A2A"/>
    <w:multiLevelType w:val="multilevel"/>
    <w:tmpl w:val="4D04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794982">
    <w:abstractNumId w:val="8"/>
  </w:num>
  <w:num w:numId="2" w16cid:durableId="1798451657">
    <w:abstractNumId w:val="6"/>
  </w:num>
  <w:num w:numId="3" w16cid:durableId="1021972514">
    <w:abstractNumId w:val="5"/>
  </w:num>
  <w:num w:numId="4" w16cid:durableId="670060356">
    <w:abstractNumId w:val="4"/>
  </w:num>
  <w:num w:numId="5" w16cid:durableId="1762487070">
    <w:abstractNumId w:val="7"/>
  </w:num>
  <w:num w:numId="6" w16cid:durableId="1649241725">
    <w:abstractNumId w:val="3"/>
  </w:num>
  <w:num w:numId="7" w16cid:durableId="2066181076">
    <w:abstractNumId w:val="2"/>
  </w:num>
  <w:num w:numId="8" w16cid:durableId="1297761895">
    <w:abstractNumId w:val="1"/>
  </w:num>
  <w:num w:numId="9" w16cid:durableId="2067683164">
    <w:abstractNumId w:val="0"/>
  </w:num>
  <w:num w:numId="10" w16cid:durableId="125199635">
    <w:abstractNumId w:val="9"/>
  </w:num>
  <w:num w:numId="11" w16cid:durableId="1395434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8BF"/>
    <w:rsid w:val="0015074B"/>
    <w:rsid w:val="0029639D"/>
    <w:rsid w:val="00326F90"/>
    <w:rsid w:val="00AA1D8D"/>
    <w:rsid w:val="00B47730"/>
    <w:rsid w:val="00CB0664"/>
    <w:rsid w:val="00D31BC6"/>
    <w:rsid w:val="00F551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B39231"/>
  <w14:defaultImageDpi w14:val="300"/>
  <w15:docId w15:val="{BEDF8530-290D-4E85-BCBB-C02BCB4D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2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52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57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9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0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02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36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1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6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5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5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3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58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7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3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327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06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5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Aprendiz</cp:lastModifiedBy>
  <cp:revision>2</cp:revision>
  <dcterms:created xsi:type="dcterms:W3CDTF">2013-12-23T23:15:00Z</dcterms:created>
  <dcterms:modified xsi:type="dcterms:W3CDTF">2024-09-14T13:48:00Z</dcterms:modified>
  <cp:category/>
</cp:coreProperties>
</file>