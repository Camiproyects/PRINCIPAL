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6491" w14:textId="77777777" w:rsidR="00217805" w:rsidRPr="00FB7649" w:rsidRDefault="00E164FA">
      <w:pPr>
        <w:pStyle w:val="Ttulo"/>
        <w:rPr>
          <w:lang w:val="es-CO"/>
        </w:rPr>
      </w:pPr>
      <w:r w:rsidRPr="00FB7649">
        <w:rPr>
          <w:lang w:val="es-CO"/>
        </w:rPr>
        <w:t>Recolección de Datos - Proyecto Formativo ALL PINK Manager</w:t>
      </w:r>
    </w:p>
    <w:p w14:paraId="4205A906" w14:textId="7A38DAC5" w:rsidR="00000000" w:rsidRDefault="00E164FA" w:rsidP="00FB7649">
      <w:pPr>
        <w:pBdr>
          <w:bottom w:val="single" w:sz="6" w:space="1" w:color="auto"/>
        </w:pBdr>
        <w:rPr>
          <w:lang w:val="es-CO"/>
        </w:rPr>
      </w:pPr>
      <w:r w:rsidRPr="00FB7649">
        <w:rPr>
          <w:lang w:val="es-CO"/>
        </w:rPr>
        <w:t xml:space="preserve">A </w:t>
      </w:r>
      <w:r w:rsidR="00FB7649" w:rsidRPr="00FB7649">
        <w:rPr>
          <w:lang w:val="es-CO"/>
        </w:rPr>
        <w:t>continuación,</w:t>
      </w:r>
      <w:r w:rsidRPr="00FB7649">
        <w:rPr>
          <w:lang w:val="es-CO"/>
        </w:rPr>
        <w:t xml:space="preserve"> se detallan los datos recopilados durante la fase de recolección de información para el proyecto</w:t>
      </w:r>
      <w:r w:rsidR="00FB7649">
        <w:rPr>
          <w:lang w:val="es-CO"/>
        </w:rPr>
        <w:t xml:space="preserve"> (esta se recolectó a través de entrevistas presenciales a empleados de la empresa las cuales han sido transcritas para un mejor entendimiento)</w:t>
      </w:r>
    </w:p>
    <w:p w14:paraId="722DBA9D" w14:textId="77777777" w:rsidR="00E164FA" w:rsidRDefault="00E164FA" w:rsidP="00FB7649">
      <w:pPr>
        <w:pBdr>
          <w:bottom w:val="single" w:sz="6" w:space="1" w:color="auto"/>
        </w:pBdr>
        <w:rPr>
          <w:lang w:val="es-CO"/>
        </w:rPr>
      </w:pPr>
    </w:p>
    <w:p w14:paraId="6AFB2724" w14:textId="77777777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Conversación 1</w:t>
      </w:r>
    </w:p>
    <w:p w14:paraId="40197874" w14:textId="3475548D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(Andrés </w:t>
      </w:r>
      <w:r w:rsid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Laguna)</w:t>
      </w: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Buenos días, gracias por tu tiempo. Empecemos con una pregunta importante: ¿cómo gestionan actualmente el inventario en la tienda?</w:t>
      </w:r>
    </w:p>
    <w:p w14:paraId="3FAB484A" w14:textId="3EA08C94" w:rsidR="00237823" w:rsidRDefault="00237823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Kimberly Osorio (Empleado)</w:t>
      </w:r>
      <w:r w:rsidR="00FB7649"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Buenos días. Actualmente, llevamos el control del inventario de forma manual, </w:t>
      </w:r>
      <w:r w:rsid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 una “minuta”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Actualizamos los productos a medida que entran o salen</w:t>
      </w:r>
      <w:r w:rsid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</w:t>
      </w:r>
    </w:p>
    <w:p w14:paraId="2C2ED508" w14:textId="03067123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--</w:t>
      </w:r>
      <w:r w:rsidRPr="00FB76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 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E</w:t>
      </w:r>
      <w:r w:rsidRPr="00FB76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s un proceso un poco tedioso y puede haber </w:t>
      </w:r>
      <w:r w:rsidR="00237823"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errores. --</w:t>
      </w:r>
    </w:p>
    <w:p w14:paraId="1BAF540C" w14:textId="79D57CA0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(Andrés </w:t>
      </w:r>
      <w:r w:rsid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Laguna)</w:t>
      </w: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Entiendo. ¿Cuáles son los principales problemas que han identificado con este método manual?</w:t>
      </w:r>
    </w:p>
    <w:p w14:paraId="6F750E81" w14:textId="3E3DC9C6" w:rsidR="00FB7649" w:rsidRDefault="00237823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Kimberly Osorio (Empleado)</w:t>
      </w:r>
      <w:r w:rsidR="00FB7649"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El mayor problema es la falta de precisión. A veces nos encontramos con que un producto aparece como disponible en </w:t>
      </w:r>
      <w:r w:rsid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 “minuta”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pero en realidad está agotado. También, hay ocasiones en las que no actualizamos las cantidades a tiempo, lo que causa desorganización en las ventas.</w:t>
      </w:r>
    </w:p>
    <w:p w14:paraId="0D7C0FE6" w14:textId="1BB5A023" w:rsidR="00237823" w:rsidRPr="00FB7649" w:rsidRDefault="00237823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--Se vuelve a evidenciar errores en este proceso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 (Manejo de stock)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. --</w:t>
      </w:r>
    </w:p>
    <w:p w14:paraId="72C0DA57" w14:textId="3A0E8175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(Andrés </w:t>
      </w:r>
      <w:r w:rsid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Laguna)</w:t>
      </w: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Y respecto a las ventas, ¿cómo manejan el proceso de ventas actualmente, en cuanto a registro y control de los productos vendidos?</w:t>
      </w:r>
    </w:p>
    <w:p w14:paraId="6B8522C8" w14:textId="4AB56B17" w:rsidR="00FB7649" w:rsidRDefault="00237823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Kimberly Osorio (Empleado)</w:t>
      </w:r>
      <w:r w:rsidR="00FB7649"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El proceso de ventas es similar, lo registramos todo manualmente después de cada transacción. Cada vendedor anota lo que se vendió, y luego actualizamos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 la minuta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2CDA30BE" w14:textId="4C94D0FA" w:rsidR="00237823" w:rsidRPr="00FB7649" w:rsidRDefault="00237823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--Errores en la administración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 de las ventas--</w:t>
      </w:r>
    </w:p>
    <w:p w14:paraId="6D943123" w14:textId="0197C169" w:rsidR="00FB7649" w:rsidRPr="00FB7649" w:rsidRDefault="00FB7649" w:rsidP="00FB7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(Andrés </w:t>
      </w:r>
      <w:r w:rsid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Laguna)</w:t>
      </w: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¿Tiene algún sistema de seguimiento de productos populares o productos que rotan más rápido?</w:t>
      </w:r>
    </w:p>
    <w:p w14:paraId="692E0DDD" w14:textId="3F2D08F3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Kimberly Osorio (Empleado)</w:t>
      </w:r>
      <w:r w:rsidR="00FB7649" w:rsidRPr="00FB764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FB7649"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No, en realidad no lo hacemos. Solo notamos los productos que se venden más rápido </w:t>
      </w:r>
    </w:p>
    <w:p w14:paraId="2A08D2A0" w14:textId="646E1BB7" w:rsidR="00812C99" w:rsidRDefault="00812C99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cuando tenemos que reabastecer, pero no hay un seguimiento claro.</w:t>
      </w:r>
    </w:p>
    <w:p w14:paraId="28418F60" w14:textId="49C1D730" w:rsidR="00812C99" w:rsidRDefault="00812C99" w:rsidP="00E164F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812C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--Se vuelve a evidenciar errores en este proceso (Manejo de stock). </w:t>
      </w:r>
      <w:r w:rsidR="00E164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–</w:t>
      </w:r>
    </w:p>
    <w:p w14:paraId="2C6926CD" w14:textId="77777777" w:rsidR="00E164FA" w:rsidRDefault="00E164FA" w:rsidP="00E164F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</w:p>
    <w:p w14:paraId="67267776" w14:textId="77777777" w:rsidR="00E164FA" w:rsidRPr="00FB7649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</w:p>
    <w:p w14:paraId="5E1AC04A" w14:textId="77777777" w:rsidR="00812C99" w:rsidRPr="00FB7649" w:rsidRDefault="00812C99" w:rsidP="0081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&lt; &lt;Preguntas para el levantamiento de datos&gt; &gt;</w:t>
      </w:r>
    </w:p>
    <w:p w14:paraId="434FAC73" w14:textId="77777777" w:rsidR="00812C99" w:rsidRPr="00FB7649" w:rsidRDefault="00812C99" w:rsidP="0081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¿Cómo gestionan actualmente el inventario?</w:t>
      </w:r>
    </w:p>
    <w:p w14:paraId="6297A240" w14:textId="77777777" w:rsidR="00812C99" w:rsidRPr="00FB7649" w:rsidRDefault="00812C99" w:rsidP="0081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¿Cuáles son los principales problemas con el método manual de gestión?</w:t>
      </w:r>
    </w:p>
    <w:p w14:paraId="6E384F5C" w14:textId="77777777" w:rsidR="00812C99" w:rsidRPr="00FB7649" w:rsidRDefault="00812C99" w:rsidP="00812C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¿Cómo manejan el proceso de registro de ventas y control de productos vendidos?</w:t>
      </w:r>
    </w:p>
    <w:p w14:paraId="7E70DD47" w14:textId="01495BA9" w:rsidR="00237823" w:rsidRPr="00237823" w:rsidRDefault="00812C99" w:rsidP="00E164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B76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¿Tiene algún sistema de seguimiento de productos populares o de mayor rotación?</w:t>
      </w:r>
      <w:r w:rsidR="00237823"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br w:type="page"/>
      </w:r>
    </w:p>
    <w:p w14:paraId="3392F7DC" w14:textId="38F3FCA2" w:rsid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Conversación 2</w:t>
      </w:r>
    </w:p>
    <w:p w14:paraId="283B7FF3" w14:textId="3DA1DB93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(Andrés Laguna)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="00812C9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Hola gracias por aceptar esta entrevista, que tal si 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hablamos un poco sobre el flujo de trabajo de los empleados. ¿Cuántos empleados tienen y cuál es su rol en la gestión de stock y ventas?</w:t>
      </w:r>
    </w:p>
    <w:p w14:paraId="0DA85CA1" w14:textId="05717B42" w:rsid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Samuel Rodríguez (Empleado)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Tenemos cinco empleados en total. Tres de ellos se encargan de las ventas, uno supervisa el inventario y otro es el encargado de compras, asegurando que los productos estén siempre disponibles.</w:t>
      </w:r>
    </w:p>
    <w:p w14:paraId="6D92592F" w14:textId="55719C74" w:rsidR="00812C99" w:rsidRPr="00237823" w:rsidRDefault="00812C99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--Se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evidencia falencias en el manejo de los productos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. --</w:t>
      </w:r>
    </w:p>
    <w:p w14:paraId="0EF64DAE" w14:textId="67D03524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(Andrés Laguna)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Entendido. Y, ¿cómo se comunican entre ellos para asegurar que el inventario esté actualizado y que no haya errores en las ventas?</w:t>
      </w:r>
    </w:p>
    <w:p w14:paraId="1A0EC0BD" w14:textId="028BFF4A" w:rsid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Samuel Rodríguez (Empleado)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Bueno, principalmente nos comunicamos verbalmente 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 a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través de mensajes. Cuando notamos que algo está bajo de stock, avisamos al encargado para que lo actualice en las hojas de cálculo y se encargue de pedir más productos.</w:t>
      </w:r>
    </w:p>
    <w:p w14:paraId="4FCD68A3" w14:textId="45C18855" w:rsidR="00812C99" w:rsidRPr="00237823" w:rsidRDefault="00812C99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--Se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evidencia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una falla a la hora de el inventario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. --</w:t>
      </w:r>
    </w:p>
    <w:p w14:paraId="4304D2CD" w14:textId="6C6DF738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(Andrés Laguna)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¿Les ha generado problemas ese tipo de comunicación, por ejemplo, alguna confusión o malentendido?</w:t>
      </w:r>
    </w:p>
    <w:p w14:paraId="2B17C888" w14:textId="6D5BE945" w:rsid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Samuel Rodríguez (Empleado)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Sí, ha pasado varias veces. A veces, se olvida informar sobre la baja de stock o se tarda en hacer el pedido, lo que ocasiona que los clientes no encuentren el producto que buscan.</w:t>
      </w:r>
    </w:p>
    <w:p w14:paraId="7A10EDE1" w14:textId="43FF5190" w:rsidR="00812C99" w:rsidRPr="00237823" w:rsidRDefault="00812C99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--Se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evidencia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 las fallas en la práctica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. --</w:t>
      </w:r>
    </w:p>
    <w:p w14:paraId="4A74DCE0" w14:textId="37ADC3FC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Entrevistador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(Andrés Laguna)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¿Tiene algún sistema para monitorear los niveles de stock en tiempo real o simplemente esperar a notar cuando algo empieza a agotar?</w:t>
      </w:r>
    </w:p>
    <w:p w14:paraId="004A648E" w14:textId="34E8E126" w:rsid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Samuel Rodríguez (Empleado)</w:t>
      </w:r>
      <w:r w:rsidRPr="0023782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No, no tenemos un sistema en tiempo real. Solo notamos cuando está bajo o agotado revisando el inventario manualmente.</w:t>
      </w:r>
    </w:p>
    <w:p w14:paraId="65122E7E" w14:textId="7749B4DE" w:rsidR="00812C99" w:rsidRDefault="00812C99" w:rsidP="0023782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--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Fallas en la actualización del producto</w:t>
      </w:r>
      <w:r w:rsidRPr="002378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 xml:space="preserve">. </w:t>
      </w:r>
      <w:r w:rsidR="00E164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  <w:t>–</w:t>
      </w:r>
    </w:p>
    <w:p w14:paraId="61ACA900" w14:textId="77777777" w:rsidR="00E164FA" w:rsidRDefault="00E164FA" w:rsidP="0023782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</w:p>
    <w:p w14:paraId="73CC14DF" w14:textId="77777777" w:rsidR="00E164FA" w:rsidRPr="00237823" w:rsidRDefault="00E164FA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CO" w:eastAsia="es-CO"/>
        </w:rPr>
      </w:pPr>
    </w:p>
    <w:p w14:paraId="410053A2" w14:textId="77777777" w:rsidR="00237823" w:rsidRPr="00237823" w:rsidRDefault="00237823" w:rsidP="0023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&lt; &lt;Preguntas para el levantamiento de datos&gt; &gt;</w:t>
      </w:r>
    </w:p>
    <w:p w14:paraId="44954299" w14:textId="77777777" w:rsidR="00237823" w:rsidRPr="00237823" w:rsidRDefault="00237823" w:rsidP="0023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¿Cuántos empleados tienen y cuáles son sus roles en la gestión de stock y ventas?</w:t>
      </w:r>
    </w:p>
    <w:p w14:paraId="2D28BA28" w14:textId="77777777" w:rsidR="00237823" w:rsidRPr="00237823" w:rsidRDefault="00237823" w:rsidP="0023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¿Cómo se comunican entre ellos para actualizar el inventario y evitar errores en ventas?</w:t>
      </w:r>
    </w:p>
    <w:p w14:paraId="0E7A4A74" w14:textId="77777777" w:rsidR="00237823" w:rsidRPr="00237823" w:rsidRDefault="00237823" w:rsidP="0023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¿Ha tenido problemas de comunicación en este proceso?</w:t>
      </w:r>
    </w:p>
    <w:p w14:paraId="04870748" w14:textId="77777777" w:rsidR="00237823" w:rsidRPr="00237823" w:rsidRDefault="00237823" w:rsidP="0023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3782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¿Tiene algún sistema para monitorear el stock en tiempo real?</w:t>
      </w:r>
    </w:p>
    <w:p w14:paraId="34E76675" w14:textId="38EB414E" w:rsidR="00E164FA" w:rsidRDefault="00E164FA">
      <w:pPr>
        <w:rPr>
          <w:lang w:val="es-CO"/>
        </w:rPr>
      </w:pPr>
      <w:r>
        <w:rPr>
          <w:lang w:val="es-CO"/>
        </w:rPr>
        <w:br w:type="page"/>
      </w:r>
    </w:p>
    <w:p w14:paraId="08B1451C" w14:textId="24648343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Conversación 3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13B4EC03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(Yo):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Hablemos ahora sobre la experiencia del cliente. ¿Cómo manejan las quejas o devoluciones relacionadas con la disponibilidad de productos?</w:t>
      </w:r>
    </w:p>
    <w:p w14:paraId="1ECEE258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 de la empresa: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Cuando un cliente se queja porque no encuentra un producto o está agotado, generalmente tratamos de ofrecer una alternativa, aunque a veces no es suficiente. En cuanto a devoluciones, solo las aceptamos si el producto está defectuoso o no cumple con las expectativas del cliente.</w:t>
      </w:r>
    </w:p>
    <w:p w14:paraId="01CE06BD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Se vuelve a evidenciar errores en este proceso (Manejo de stock).</w:t>
      </w:r>
    </w:p>
    <w:p w14:paraId="57E5400C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(Yo):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¿Tienen algún sistema para registrar estas quejas o el historial de productos devueltos?</w:t>
      </w:r>
    </w:p>
    <w:p w14:paraId="10D6FFD4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 de la empresa: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No, no tenemos un registro formal. Solo lo manejamos de manera verbal y ocasionalmente anotamos en una libreta si es algo importante.</w:t>
      </w:r>
    </w:p>
    <w:p w14:paraId="23212EFA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(Yo):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¿Y cómo manejan el seguimiento de las devoluciones, especialmente en términos de actualizar el inventario cuando un producto es devuelto?</w:t>
      </w:r>
    </w:p>
    <w:p w14:paraId="4B13E0D2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 de la empresa: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El encargado de inventario lo actualiza manualmente cuando un producto es devuelto, pero a veces se puede tardar en hacerlo.</w:t>
      </w:r>
    </w:p>
    <w:p w14:paraId="54A4B460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Nuevamente, el proceso manual retrasa la actualización adecuada del stock.</w:t>
      </w:r>
    </w:p>
    <w:p w14:paraId="4DA8A9C8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(Yo):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¿Cuánto tiempo consideran que lleva resolver una queja o procesar una devolución en promedio?</w:t>
      </w:r>
    </w:p>
    <w:p w14:paraId="5A862E81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 de la empresa: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Depende, pero normalmente toma uno o dos días, dependiendo de la disponibilidad del encargado de inventario.</w:t>
      </w:r>
    </w:p>
    <w:p w14:paraId="68B2E453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Los tiempos prolongados afectan la satisfacción del cliente.</w:t>
      </w:r>
    </w:p>
    <w:p w14:paraId="31EE3FB6" w14:textId="77777777" w:rsidR="00E164FA" w:rsidRPr="00E164FA" w:rsidRDefault="00E164FA" w:rsidP="00E16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29504D46">
          <v:rect id="_x0000_i1025" style="width:0;height:1.5pt" o:hralign="center" o:hrstd="t" o:hr="t" fillcolor="#a0a0a0" stroked="f"/>
        </w:pict>
      </w:r>
    </w:p>
    <w:p w14:paraId="1622FFD6" w14:textId="77777777" w:rsidR="00E164FA" w:rsidRDefault="00E164F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br w:type="page"/>
      </w:r>
    </w:p>
    <w:p w14:paraId="1C0EF0C0" w14:textId="5BDBB105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Conversación 4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0436C21B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(Yo):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Para terminar, hablemos de las ventas en línea. ¿Ofrecen actualmente una opción para que los</w:t>
      </w:r>
    </w:p>
    <w:p w14:paraId="43C13CCE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Conversación 2</w:t>
      </w:r>
    </w:p>
    <w:p w14:paraId="6746911C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(Andrés Laguna):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Hola, muchas gracias por tu tiempo. Me gustaría comenzar preguntándote cómo gestionan actualmente el inventario en la tienda.</w:t>
      </w:r>
    </w:p>
    <w:p w14:paraId="1939DD0E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Felipe García (Encargado de inventario):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Hola, no hay problema. Bueno, manejamos el inventario de manera manual, es decir, vamos contando los productos a medida que entran o salen y lo registramos en una hoja de cálculo.</w:t>
      </w:r>
    </w:p>
    <w:p w14:paraId="5BE21B8E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Este método manual abre la posibilidad de errores y falta de precisión en el control del stock.</w:t>
      </w:r>
    </w:p>
    <w:p w14:paraId="0C47FCA4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(Andrés Laguna):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¿Han tenido problemas con la precisión del inventario o el registro de los productos?</w:t>
      </w:r>
    </w:p>
    <w:p w14:paraId="40B3E231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Felipe García (Encargado de inventario):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Sí, la verdad es que a veces los registros no coinciden. Hemos tenido casos en los que el inventario indica que hay productos disponibles, pero cuando vamos a buscarlos, ya no están.</w:t>
      </w:r>
    </w:p>
    <w:p w14:paraId="4FF937A2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Se vuelve a evidenciar errores en este proceso (Manejo de stock).</w:t>
      </w:r>
    </w:p>
    <w:p w14:paraId="26D826C8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(Andrés Laguna):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¿Y cómo afecta esto al proceso de ventas? ¿Alguna vez han tenido que rechazar ventas por falta de productos?</w:t>
      </w:r>
    </w:p>
    <w:p w14:paraId="4D5493D5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Felipe García (Encargado de inventario):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Sí, lamentablemente ha sucedido. Los vendedores a veces no saben que un producto está agotado hasta que intentan venderlo, lo que termina causando inconvenientes con los clientes.</w:t>
      </w:r>
    </w:p>
    <w:p w14:paraId="40B82FAA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Este tipo de situaciones afecta la relación con los clientes y la eficiencia del proceso de ventas.</w:t>
      </w:r>
    </w:p>
    <w:p w14:paraId="75096C10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Entrevistador (Andrés Laguna):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Entiendo. ¿Han considerado algún sistema automatizado para gestionar el inventario y evitar estos problemas?</w:t>
      </w:r>
    </w:p>
    <w:p w14:paraId="0583A3D1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Felipe García (Encargado de inventario):</w:t>
      </w:r>
      <w:r w:rsidRPr="00E164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Lo hemos pensado, pero hasta ahora no lo hemos implementado. Sería útil tener un sistema que actualice el inventario automáticamente, pero nunca hemos dado el paso.</w:t>
      </w:r>
    </w:p>
    <w:p w14:paraId="26304219" w14:textId="77777777" w:rsidR="00E164FA" w:rsidRPr="00E164FA" w:rsidRDefault="00E164FA" w:rsidP="00E1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E164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Comentario: </w:t>
      </w:r>
      <w:r w:rsidRPr="00E164FA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La falta de un sistema automatizado retrasa la optimización del proceso.</w:t>
      </w:r>
    </w:p>
    <w:p w14:paraId="343513D8" w14:textId="77777777" w:rsidR="00237823" w:rsidRPr="00FB7649" w:rsidRDefault="00237823" w:rsidP="00FB7649">
      <w:pPr>
        <w:rPr>
          <w:lang w:val="es-CO"/>
        </w:rPr>
      </w:pPr>
    </w:p>
    <w:sectPr w:rsidR="00237823" w:rsidRPr="00FB7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837986"/>
    <w:multiLevelType w:val="multilevel"/>
    <w:tmpl w:val="CD90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5430B"/>
    <w:multiLevelType w:val="multilevel"/>
    <w:tmpl w:val="F810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A3EF5"/>
    <w:multiLevelType w:val="multilevel"/>
    <w:tmpl w:val="F810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805"/>
    <w:rsid w:val="00237823"/>
    <w:rsid w:val="0029639D"/>
    <w:rsid w:val="00326F90"/>
    <w:rsid w:val="00812C99"/>
    <w:rsid w:val="00AA1D8D"/>
    <w:rsid w:val="00B47730"/>
    <w:rsid w:val="00CB0664"/>
    <w:rsid w:val="00E164FA"/>
    <w:rsid w:val="00FB76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245CC"/>
  <w14:defaultImageDpi w14:val="300"/>
  <w15:docId w15:val="{815365FA-FD7C-446F-8073-071D4BDF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B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1213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camilo laguna</cp:lastModifiedBy>
  <cp:revision>2</cp:revision>
  <dcterms:created xsi:type="dcterms:W3CDTF">2013-12-23T23:15:00Z</dcterms:created>
  <dcterms:modified xsi:type="dcterms:W3CDTF">2024-10-30T01:58:00Z</dcterms:modified>
  <cp:category/>
</cp:coreProperties>
</file>